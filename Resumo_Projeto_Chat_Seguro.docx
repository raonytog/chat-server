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do Projeto de Chat Seguro com Salas (Chat-Server)</w:t>
      </w:r>
    </w:p>
    <w:p>
      <w:r>
        <w:t>Este projeto foi desenvolvido como parte da disciplina de Redes de Computadores, com o objetivo de criar um sistema de bate-papo em rede utilizando sockets TCP e criptografia TLS. A aplicação suporta múltiplos clientes simultâneos, autenticação de usuários, criação de salas (públicas e privadas) e envio de mensagens entre participantes da mesma sala.</w:t>
      </w:r>
    </w:p>
    <w:p>
      <w:pPr>
        <w:pStyle w:val="Heading2"/>
      </w:pPr>
      <w:r>
        <w:t>Por que Python?</w:t>
      </w:r>
    </w:p>
    <w:p>
      <w:r>
        <w:t>Python foi escolhido por ser uma linguagem de alto nível, com sintaxe simples e clara, que facilita o desenvolvimento rápido de protótipos e aplicações de rede. A linguagem possui bibliotecas robustas integradas como `socket`, `ssl` e `threading`, que foram essenciais para a construção de um servidor multicliente com segurança TLS e gerenciamento concorrente de conexões.</w:t>
      </w:r>
    </w:p>
    <w:p>
      <w:pPr>
        <w:pStyle w:val="Heading2"/>
      </w:pPr>
      <w:r>
        <w:t>Funcionalidades Implementadas</w:t>
      </w:r>
    </w:p>
    <w:p>
      <w:r>
        <w:t>- Conexões criptografadas via TLS</w:t>
        <w:br/>
        <w:t>- Autenticação de usuário com login e senha</w:t>
        <w:br/>
        <w:t>- Criação e entrada em salas</w:t>
        <w:br/>
        <w:t>- Salas protegidas por senha (opcional)</w:t>
        <w:br/>
        <w:t>- Mensagens privadas entre membros da mesma sala</w:t>
        <w:br/>
        <w:t>- Comando de listagem de salas</w:t>
        <w:br/>
        <w:t>- Suporte a múltiplos clientes simultâneos</w:t>
      </w:r>
    </w:p>
    <w:p>
      <w:pPr>
        <w:pStyle w:val="Heading2"/>
      </w:pPr>
      <w:r>
        <w:t>Conclusão</w:t>
      </w:r>
    </w:p>
    <w:p>
      <w:r>
        <w:t>A aplicação cumpre com sucesso os objetivos propostos, utilizando os principais conceitos de programação de sockets e concorrência em redes. Python provou ser uma excelente escolha para o desenvolvimento ágil e eficaz deste sistema de comunicação.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